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39548-2019 i Sävsjö kommun</w:t>
      </w:r>
    </w:p>
    <w:p>
      <w:r>
        <w:t>Detta dokument behandlar höga naturvärden i avverkningsamälan A 39548-2019 i Sävsjö kommun. Denna avverkningsanmälan inkom 2019-08-14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snabelsporlav (CR), kvadratmott (NT), lunglav (NT), havstulpanlav (S), korallblylav (S), rostfläck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9548-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6362954, E 478087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