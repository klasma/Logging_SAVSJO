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52688-2018 i Sävsjö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