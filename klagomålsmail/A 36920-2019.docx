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36920-2019 i Sävsjö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